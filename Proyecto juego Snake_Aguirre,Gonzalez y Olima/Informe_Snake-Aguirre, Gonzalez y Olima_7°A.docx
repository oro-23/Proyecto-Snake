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EF2" w:rsidRPr="009217D2" w:rsidRDefault="00D6084F">
      <w:pPr>
        <w:pStyle w:val="Ttulo"/>
        <w:rPr>
          <w:rFonts w:ascii="Arial" w:hAnsi="Arial" w:cs="Arial"/>
          <w:lang w:val="es-AR"/>
        </w:rPr>
      </w:pPr>
      <w:r w:rsidRPr="009217D2">
        <w:rPr>
          <w:rFonts w:ascii="Arial" w:hAnsi="Arial" w:cs="Arial"/>
          <w:lang w:val="es-AR"/>
        </w:rPr>
        <w:t>Informe del Proyecto: Juego Snake en Python</w:t>
      </w:r>
    </w:p>
    <w:p w:rsidR="00800EF2" w:rsidRPr="009217D2" w:rsidRDefault="00076DA0" w:rsidP="009217D2">
      <w:pPr>
        <w:pStyle w:val="Ttulo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INTRODUCCIÓN </w:t>
      </w:r>
    </w:p>
    <w:p w:rsidR="00800EF2" w:rsidRPr="009217D2" w:rsidRDefault="00D6084F" w:rsidP="009217D2">
      <w:pPr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 xml:space="preserve">El objetivo de </w:t>
      </w:r>
      <w:r w:rsidR="001F1954">
        <w:rPr>
          <w:rFonts w:ascii="Arial" w:hAnsi="Arial" w:cs="Arial"/>
          <w:sz w:val="24"/>
          <w:lang w:val="es-AR"/>
        </w:rPr>
        <w:t xml:space="preserve">nuestro grupo </w:t>
      </w:r>
      <w:r w:rsidRPr="009217D2">
        <w:rPr>
          <w:rFonts w:ascii="Arial" w:hAnsi="Arial" w:cs="Arial"/>
          <w:sz w:val="24"/>
          <w:lang w:val="es-AR"/>
        </w:rPr>
        <w:t>fue desarrollar un</w:t>
      </w:r>
      <w:r w:rsidR="009217D2">
        <w:rPr>
          <w:rFonts w:ascii="Arial" w:hAnsi="Arial" w:cs="Arial"/>
          <w:sz w:val="24"/>
          <w:lang w:val="es-AR"/>
        </w:rPr>
        <w:t xml:space="preserve"> proyecto sobre el </w:t>
      </w:r>
      <w:r w:rsidRPr="009217D2">
        <w:rPr>
          <w:rFonts w:ascii="Arial" w:hAnsi="Arial" w:cs="Arial"/>
          <w:sz w:val="24"/>
          <w:lang w:val="es-AR"/>
        </w:rPr>
        <w:t xml:space="preserve">juego </w:t>
      </w:r>
      <w:r w:rsidR="009217D2">
        <w:rPr>
          <w:rFonts w:ascii="Arial" w:hAnsi="Arial" w:cs="Arial"/>
          <w:sz w:val="24"/>
          <w:lang w:val="es-AR"/>
        </w:rPr>
        <w:t>“</w:t>
      </w:r>
      <w:r w:rsidRPr="009217D2">
        <w:rPr>
          <w:rFonts w:ascii="Arial" w:hAnsi="Arial" w:cs="Arial"/>
          <w:sz w:val="24"/>
          <w:lang w:val="es-AR"/>
        </w:rPr>
        <w:t>Snake</w:t>
      </w:r>
      <w:r w:rsidR="009217D2">
        <w:rPr>
          <w:rFonts w:ascii="Arial" w:hAnsi="Arial" w:cs="Arial"/>
          <w:sz w:val="24"/>
          <w:lang w:val="es-AR"/>
        </w:rPr>
        <w:t xml:space="preserve">”, </w:t>
      </w:r>
      <w:r w:rsidRPr="009217D2">
        <w:rPr>
          <w:rFonts w:ascii="Arial" w:hAnsi="Arial" w:cs="Arial"/>
          <w:sz w:val="24"/>
          <w:lang w:val="es-AR"/>
        </w:rPr>
        <w:t xml:space="preserve">utilizando el lenguaje de programación Python. </w:t>
      </w:r>
      <w:r w:rsidR="009217D2" w:rsidRPr="009217D2">
        <w:rPr>
          <w:rFonts w:ascii="Arial" w:hAnsi="Arial" w:cs="Arial"/>
          <w:sz w:val="24"/>
          <w:lang w:val="es-AR"/>
        </w:rPr>
        <w:t>A base de la búsqueda de información tendremos que realizar tanto la programación, como la forma que tendrá la aplicación</w:t>
      </w:r>
      <w:r w:rsidRPr="009217D2">
        <w:rPr>
          <w:rFonts w:ascii="Arial" w:hAnsi="Arial" w:cs="Arial"/>
          <w:sz w:val="24"/>
          <w:lang w:val="es-AR"/>
        </w:rPr>
        <w:t>. Con este trabajo buscamos</w:t>
      </w:r>
      <w:r w:rsidR="009217D2">
        <w:rPr>
          <w:rFonts w:ascii="Arial" w:hAnsi="Arial" w:cs="Arial"/>
          <w:sz w:val="24"/>
          <w:lang w:val="es-AR"/>
        </w:rPr>
        <w:t xml:space="preserve"> aprender</w:t>
      </w:r>
      <w:r w:rsidRPr="009217D2">
        <w:rPr>
          <w:rFonts w:ascii="Arial" w:hAnsi="Arial" w:cs="Arial"/>
          <w:sz w:val="24"/>
          <w:lang w:val="es-AR"/>
        </w:rPr>
        <w:t xml:space="preserve"> conceptos básico</w:t>
      </w:r>
      <w:r w:rsidR="001F1954">
        <w:rPr>
          <w:rFonts w:ascii="Arial" w:hAnsi="Arial" w:cs="Arial"/>
          <w:sz w:val="24"/>
          <w:lang w:val="es-AR"/>
        </w:rPr>
        <w:t>s</w:t>
      </w:r>
      <w:bookmarkStart w:id="0" w:name="_GoBack"/>
      <w:bookmarkEnd w:id="0"/>
      <w:r w:rsidRPr="009217D2">
        <w:rPr>
          <w:rFonts w:ascii="Arial" w:hAnsi="Arial" w:cs="Arial"/>
          <w:sz w:val="24"/>
          <w:lang w:val="es-AR"/>
        </w:rPr>
        <w:t xml:space="preserve"> </w:t>
      </w:r>
      <w:r w:rsidR="009217D2">
        <w:rPr>
          <w:rFonts w:ascii="Arial" w:hAnsi="Arial" w:cs="Arial"/>
          <w:sz w:val="24"/>
          <w:lang w:val="es-AR"/>
        </w:rPr>
        <w:t>sobre como desarrollar proyectos de programación en Python</w:t>
      </w:r>
      <w:r w:rsidRPr="009217D2">
        <w:rPr>
          <w:rFonts w:ascii="Arial" w:hAnsi="Arial" w:cs="Arial"/>
          <w:sz w:val="24"/>
          <w:lang w:val="es-AR"/>
        </w:rPr>
        <w:t>.</w:t>
      </w:r>
    </w:p>
    <w:p w:rsidR="00FC26F5" w:rsidRPr="00FC26F5" w:rsidRDefault="00D1526B" w:rsidP="00FC26F5">
      <w:pPr>
        <w:pStyle w:val="Ttulo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OBJETIVOS</w:t>
      </w:r>
    </w:p>
    <w:p w:rsidR="00FC26F5" w:rsidRDefault="00FC26F5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Esquematizar con cualquier aplicación de dibujo la forma que tendrá la aplicación.</w:t>
      </w:r>
    </w:p>
    <w:p w:rsidR="00800EF2" w:rsidRPr="009217D2" w:rsidRDefault="009217D2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Desarrollar </w:t>
      </w:r>
      <w:r w:rsidR="00D6084F" w:rsidRPr="009217D2">
        <w:rPr>
          <w:rFonts w:ascii="Arial" w:hAnsi="Arial" w:cs="Arial"/>
          <w:sz w:val="24"/>
          <w:lang w:val="es-AR"/>
        </w:rPr>
        <w:t xml:space="preserve">un juego funcional inspirado en el clásico </w:t>
      </w:r>
      <w:r w:rsidR="00B45B68">
        <w:rPr>
          <w:rFonts w:ascii="Arial" w:hAnsi="Arial" w:cs="Arial"/>
          <w:sz w:val="24"/>
          <w:lang w:val="es-AR"/>
        </w:rPr>
        <w:t>“</w:t>
      </w:r>
      <w:r w:rsidR="00D6084F" w:rsidRPr="009217D2">
        <w:rPr>
          <w:rFonts w:ascii="Arial" w:hAnsi="Arial" w:cs="Arial"/>
          <w:sz w:val="24"/>
          <w:lang w:val="es-AR"/>
        </w:rPr>
        <w:t>Snake</w:t>
      </w:r>
      <w:r w:rsidR="00B45B68">
        <w:rPr>
          <w:rFonts w:ascii="Arial" w:hAnsi="Arial" w:cs="Arial"/>
          <w:sz w:val="24"/>
          <w:lang w:val="es-AR"/>
        </w:rPr>
        <w:t>”</w:t>
      </w:r>
      <w:r w:rsidR="00D6084F" w:rsidRPr="009217D2">
        <w:rPr>
          <w:rFonts w:ascii="Arial" w:hAnsi="Arial" w:cs="Arial"/>
          <w:sz w:val="24"/>
          <w:lang w:val="es-AR"/>
        </w:rPr>
        <w:t>.</w:t>
      </w:r>
    </w:p>
    <w:p w:rsidR="00800EF2" w:rsidRPr="009217D2" w:rsidRDefault="00D6084F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Poner en práctica conceptos de programación en Python.</w:t>
      </w:r>
    </w:p>
    <w:p w:rsidR="00800EF2" w:rsidRPr="00B45B68" w:rsidRDefault="00D6084F" w:rsidP="00B45B68">
      <w:pPr>
        <w:pStyle w:val="Listaconvietas"/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Utilizar librerías gráficas para el desarrollo de videojuegos (como pygame).</w:t>
      </w:r>
    </w:p>
    <w:p w:rsidR="00800EF2" w:rsidRDefault="00D6084F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Incorporar un sistema de puntaje que refleje el desempeño del jugador.</w:t>
      </w:r>
    </w:p>
    <w:p w:rsidR="00B45B68" w:rsidRPr="009217D2" w:rsidRDefault="00B45B68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Todo lo realizado debe estar alojado en un repositorio en github.</w:t>
      </w:r>
    </w:p>
    <w:p w:rsidR="00FC26F5" w:rsidRDefault="00D1526B" w:rsidP="00FC26F5">
      <w:pPr>
        <w:pStyle w:val="Ttulo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DESARROLLO</w:t>
      </w:r>
    </w:p>
    <w:p w:rsidR="00FC26F5" w:rsidRDefault="00FC26F5" w:rsidP="00FC26F5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Para el desarrollo del proyecto, se siguieron una serie de pasos y se les asignaron roles a cada uno de los integrantes</w:t>
      </w:r>
      <w:r w:rsidR="00076DA0">
        <w:rPr>
          <w:rFonts w:ascii="Arial" w:hAnsi="Arial" w:cs="Arial"/>
          <w:sz w:val="24"/>
          <w:lang w:val="es-AR"/>
        </w:rPr>
        <w:t xml:space="preserve"> para mejorar la organización y optimizar los tiempos. </w:t>
      </w:r>
    </w:p>
    <w:p w:rsidR="00076DA0" w:rsidRDefault="00076DA0" w:rsidP="00FC26F5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A</w:t>
      </w:r>
      <w:r w:rsidR="00D1526B">
        <w:rPr>
          <w:rFonts w:ascii="Arial" w:hAnsi="Arial" w:cs="Arial"/>
          <w:b/>
          <w:sz w:val="24"/>
          <w:lang w:val="es-AR"/>
        </w:rPr>
        <w:t>SIGNACIÓN DE ROLES</w:t>
      </w:r>
      <w:r>
        <w:rPr>
          <w:rFonts w:ascii="Arial" w:hAnsi="Arial" w:cs="Arial"/>
          <w:b/>
          <w:sz w:val="24"/>
          <w:lang w:val="es-AR"/>
        </w:rPr>
        <w:t>:</w:t>
      </w:r>
    </w:p>
    <w:p w:rsidR="00D1526B" w:rsidRPr="00AD0518" w:rsidRDefault="00D1526B" w:rsidP="00D1526B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Esquematización: </w:t>
      </w:r>
      <w:r w:rsidR="00AD0518">
        <w:rPr>
          <w:rFonts w:ascii="Arial" w:hAnsi="Arial" w:cs="Arial"/>
          <w:sz w:val="24"/>
          <w:lang w:val="es-AR"/>
        </w:rPr>
        <w:t>Gonzalez Luca.</w:t>
      </w:r>
    </w:p>
    <w:p w:rsidR="00AD0518" w:rsidRPr="00AD0518" w:rsidRDefault="00AD0518" w:rsidP="00D1526B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Informe: </w:t>
      </w:r>
      <w:r w:rsidR="00D14783">
        <w:rPr>
          <w:rFonts w:ascii="Arial" w:hAnsi="Arial" w:cs="Arial"/>
          <w:sz w:val="24"/>
          <w:lang w:val="es-AR"/>
        </w:rPr>
        <w:t>Olima Luciano</w:t>
      </w:r>
    </w:p>
    <w:p w:rsidR="00AD0518" w:rsidRPr="00AD0518" w:rsidRDefault="00AD0518" w:rsidP="00AD0518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Programación: </w:t>
      </w:r>
      <w:r w:rsidR="00D14783">
        <w:rPr>
          <w:rFonts w:ascii="Arial" w:hAnsi="Arial" w:cs="Arial"/>
          <w:sz w:val="24"/>
          <w:lang w:val="es-AR"/>
        </w:rPr>
        <w:t>Aguirre Lautaro</w:t>
      </w:r>
    </w:p>
    <w:p w:rsidR="00AD0518" w:rsidRPr="00AD0518" w:rsidRDefault="00AD0518" w:rsidP="00AD0518">
      <w:pPr>
        <w:pStyle w:val="Prrafodelista"/>
        <w:rPr>
          <w:rFonts w:ascii="Arial" w:hAnsi="Arial" w:cs="Arial"/>
          <w:b/>
          <w:sz w:val="24"/>
          <w:lang w:val="es-AR"/>
        </w:rPr>
      </w:pPr>
    </w:p>
    <w:p w:rsidR="00AD0518" w:rsidRDefault="00076DA0" w:rsidP="00AD0518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lang w:val="es-AR"/>
        </w:rPr>
      </w:pPr>
      <w:r w:rsidRPr="00076DA0">
        <w:rPr>
          <w:rFonts w:ascii="Arial" w:hAnsi="Arial" w:cs="Arial"/>
          <w:b/>
          <w:sz w:val="24"/>
          <w:lang w:val="es-AR"/>
        </w:rPr>
        <w:t>P</w:t>
      </w:r>
      <w:r w:rsidR="00AD0518">
        <w:rPr>
          <w:rFonts w:ascii="Arial" w:hAnsi="Arial" w:cs="Arial"/>
          <w:b/>
          <w:sz w:val="24"/>
          <w:lang w:val="es-AR"/>
        </w:rPr>
        <w:t>RIMER PASO:</w:t>
      </w:r>
    </w:p>
    <w:p w:rsidR="00AD0518" w:rsidRPr="00AD0518" w:rsidRDefault="00AD0518" w:rsidP="00AD0518">
      <w:pPr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Para comenzar la creación del juego, empezamos con la esquematización</w:t>
      </w:r>
    </w:p>
    <w:p w:rsidR="00076DA0" w:rsidRDefault="00076DA0" w:rsidP="00AD0518">
      <w:pPr>
        <w:pStyle w:val="Prrafodelista"/>
        <w:ind w:left="360"/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 xml:space="preserve"> </w:t>
      </w:r>
    </w:p>
    <w:p w:rsidR="00076DA0" w:rsidRPr="00076DA0" w:rsidRDefault="00076DA0" w:rsidP="00076DA0">
      <w:pPr>
        <w:rPr>
          <w:rFonts w:ascii="Arial" w:hAnsi="Arial" w:cs="Arial"/>
          <w:b/>
          <w:sz w:val="24"/>
          <w:lang w:val="es-AR"/>
        </w:rPr>
      </w:pPr>
    </w:p>
    <w:p w:rsidR="00800EF2" w:rsidRPr="009217D2" w:rsidRDefault="00D6084F" w:rsidP="009217D2">
      <w:pPr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lastRenderedPageBreak/>
        <w:t>El juego se construyó programando la mecánica básica del Snake:</w:t>
      </w:r>
      <w:r w:rsidRPr="009217D2">
        <w:rPr>
          <w:rFonts w:ascii="Arial" w:hAnsi="Arial" w:cs="Arial"/>
          <w:sz w:val="24"/>
          <w:lang w:val="es-AR"/>
        </w:rPr>
        <w:br/>
        <w:t>- La serpiente se desplaza por la pantalla en diferentes direcciones controlada por el jugador.</w:t>
      </w:r>
      <w:r w:rsidRPr="009217D2">
        <w:rPr>
          <w:rFonts w:ascii="Arial" w:hAnsi="Arial" w:cs="Arial"/>
          <w:sz w:val="24"/>
          <w:lang w:val="es-AR"/>
        </w:rPr>
        <w:br/>
        <w:t>- Se generan “comidas” de manera aleatoria, que al ser consumidas aumentan la longitud de la serpiente.</w:t>
      </w:r>
      <w:r w:rsidRPr="009217D2">
        <w:rPr>
          <w:rFonts w:ascii="Arial" w:hAnsi="Arial" w:cs="Arial"/>
          <w:sz w:val="24"/>
          <w:lang w:val="es-AR"/>
        </w:rPr>
        <w:br/>
        <w:t>- Se implementó la detección de colisiones, tanto con los bordes de la pantalla como con el propio cuerpo de la serpiente.</w:t>
      </w:r>
      <w:r w:rsidRPr="009217D2">
        <w:rPr>
          <w:rFonts w:ascii="Arial" w:hAnsi="Arial" w:cs="Arial"/>
          <w:sz w:val="24"/>
          <w:lang w:val="es-AR"/>
        </w:rPr>
        <w:br/>
        <w:t>- Se agregó un sistema de puntaje que aumenta conforme la serpiente consume comida.</w:t>
      </w:r>
      <w:r w:rsidRPr="009217D2">
        <w:rPr>
          <w:rFonts w:ascii="Arial" w:hAnsi="Arial" w:cs="Arial"/>
          <w:sz w:val="24"/>
          <w:lang w:val="es-AR"/>
        </w:rPr>
        <w:br/>
      </w:r>
      <w:r w:rsidRPr="009217D2">
        <w:rPr>
          <w:rFonts w:ascii="Arial" w:hAnsi="Arial" w:cs="Arial"/>
          <w:sz w:val="24"/>
          <w:lang w:val="es-AR"/>
        </w:rPr>
        <w:br/>
        <w:t>El código fue organizado en distintas secciones: inicialización del entorno gráfico, configuración de colores y tamaños, control de eventos, lógica del movimiento y actualización constante de la pantalla.</w:t>
      </w:r>
    </w:p>
    <w:p w:rsidR="00800EF2" w:rsidRPr="009217D2" w:rsidRDefault="00D6084F" w:rsidP="009217D2">
      <w:pPr>
        <w:pStyle w:val="Ttulo1"/>
        <w:jc w:val="both"/>
        <w:rPr>
          <w:rFonts w:ascii="Arial" w:hAnsi="Arial" w:cs="Arial"/>
          <w:lang w:val="es-AR"/>
        </w:rPr>
      </w:pPr>
      <w:r w:rsidRPr="009217D2">
        <w:rPr>
          <w:rFonts w:ascii="Arial" w:hAnsi="Arial" w:cs="Arial"/>
          <w:lang w:val="es-AR"/>
        </w:rPr>
        <w:t>Resultados</w:t>
      </w:r>
    </w:p>
    <w:p w:rsidR="00800EF2" w:rsidRPr="009217D2" w:rsidRDefault="00D6084F" w:rsidP="009217D2">
      <w:pPr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El resultado fue un juego totalmente funcional en el que el usuario puede controlar la serpiente, competir consigo mismo para lograr una mayor puntuación y enfrentarse al reto de no chocar contra los límites o contra su propio cuerpo.</w:t>
      </w:r>
    </w:p>
    <w:p w:rsidR="00800EF2" w:rsidRPr="009217D2" w:rsidRDefault="00D6084F" w:rsidP="009217D2">
      <w:pPr>
        <w:pStyle w:val="Ttulo1"/>
        <w:jc w:val="both"/>
        <w:rPr>
          <w:rFonts w:ascii="Arial" w:hAnsi="Arial" w:cs="Arial"/>
          <w:lang w:val="es-AR"/>
        </w:rPr>
      </w:pPr>
      <w:r w:rsidRPr="009217D2">
        <w:rPr>
          <w:rFonts w:ascii="Arial" w:hAnsi="Arial" w:cs="Arial"/>
          <w:lang w:val="es-AR"/>
        </w:rPr>
        <w:t>Conclusiones</w:t>
      </w:r>
    </w:p>
    <w:p w:rsidR="00800EF2" w:rsidRPr="009217D2" w:rsidRDefault="00D6084F" w:rsidP="009217D2">
      <w:pPr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Con este proyecto logramos afianzar conocimientos de programación en Python y experimentar con el desarrollo de videojuegos sencillos. Aprendimos a trabajar con eventos, ciclos, condicionales y funciones para dar vida a un juego clásico.</w:t>
      </w:r>
    </w:p>
    <w:p w:rsidR="00800EF2" w:rsidRPr="009217D2" w:rsidRDefault="00D6084F" w:rsidP="009217D2">
      <w:pPr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Como posibles mejoras futuras se podrían implementar:</w:t>
      </w:r>
    </w:p>
    <w:p w:rsidR="00800EF2" w:rsidRPr="009217D2" w:rsidRDefault="00D6084F" w:rsidP="009217D2">
      <w:pPr>
        <w:pStyle w:val="Listaconvietas"/>
        <w:jc w:val="both"/>
        <w:rPr>
          <w:rFonts w:ascii="Arial" w:hAnsi="Arial" w:cs="Arial"/>
          <w:sz w:val="24"/>
        </w:rPr>
      </w:pPr>
      <w:r w:rsidRPr="009217D2">
        <w:rPr>
          <w:rFonts w:ascii="Arial" w:hAnsi="Arial" w:cs="Arial"/>
          <w:sz w:val="24"/>
        </w:rPr>
        <w:t>Diferentes niveles de dificultad.</w:t>
      </w:r>
    </w:p>
    <w:p w:rsidR="00800EF2" w:rsidRPr="009217D2" w:rsidRDefault="00D6084F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Pantalla de inicio y de fin con opciones de reinicio.</w:t>
      </w:r>
    </w:p>
    <w:p w:rsidR="00800EF2" w:rsidRPr="009217D2" w:rsidRDefault="00D6084F" w:rsidP="009217D2">
      <w:pPr>
        <w:pStyle w:val="Listaconvietas"/>
        <w:jc w:val="both"/>
        <w:rPr>
          <w:rFonts w:ascii="Arial" w:hAnsi="Arial" w:cs="Arial"/>
          <w:sz w:val="24"/>
          <w:lang w:val="es-AR"/>
        </w:rPr>
      </w:pPr>
      <w:r w:rsidRPr="009217D2">
        <w:rPr>
          <w:rFonts w:ascii="Arial" w:hAnsi="Arial" w:cs="Arial"/>
          <w:sz w:val="24"/>
          <w:lang w:val="es-AR"/>
        </w:rPr>
        <w:t>Sonidos y música de fondo.</w:t>
      </w:r>
    </w:p>
    <w:p w:rsidR="00800EF2" w:rsidRPr="009217D2" w:rsidRDefault="00D6084F" w:rsidP="009217D2">
      <w:pPr>
        <w:pStyle w:val="Listaconvietas"/>
        <w:jc w:val="both"/>
        <w:rPr>
          <w:rFonts w:ascii="Arial" w:hAnsi="Arial" w:cs="Arial"/>
          <w:sz w:val="24"/>
        </w:rPr>
      </w:pPr>
      <w:r w:rsidRPr="009217D2">
        <w:rPr>
          <w:rFonts w:ascii="Arial" w:hAnsi="Arial" w:cs="Arial"/>
          <w:sz w:val="24"/>
        </w:rPr>
        <w:t>Diseño gráfico más elaborado.</w:t>
      </w:r>
    </w:p>
    <w:sectPr w:rsidR="00800EF2" w:rsidRPr="009217D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6DA" w:rsidRDefault="00DB46DA" w:rsidP="00FC26F5">
      <w:pPr>
        <w:spacing w:after="0" w:line="240" w:lineRule="auto"/>
      </w:pPr>
      <w:r>
        <w:separator/>
      </w:r>
    </w:p>
  </w:endnote>
  <w:endnote w:type="continuationSeparator" w:id="0">
    <w:p w:rsidR="00DB46DA" w:rsidRDefault="00DB46DA" w:rsidP="00FC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6DA" w:rsidRDefault="00DB46DA" w:rsidP="00FC26F5">
      <w:pPr>
        <w:spacing w:after="0" w:line="240" w:lineRule="auto"/>
      </w:pPr>
      <w:r>
        <w:separator/>
      </w:r>
    </w:p>
  </w:footnote>
  <w:footnote w:type="continuationSeparator" w:id="0">
    <w:p w:rsidR="00DB46DA" w:rsidRDefault="00DB46DA" w:rsidP="00FC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6F5" w:rsidRPr="00FC26F5" w:rsidRDefault="00FC26F5">
    <w:pPr>
      <w:pStyle w:val="Encabezado"/>
      <w:rPr>
        <w:rFonts w:ascii="Arial" w:hAnsi="Arial" w:cs="Arial"/>
        <w:lang w:val="es-AR"/>
      </w:rPr>
    </w:pPr>
    <w:r w:rsidRPr="00FC26F5">
      <w:rPr>
        <w:rFonts w:ascii="Arial" w:hAnsi="Arial" w:cs="Arial"/>
        <w:lang w:val="es-AR"/>
      </w:rPr>
      <w:t xml:space="preserve">Integrantes: Aguirre, Gonzalez y Olima                                       </w:t>
    </w:r>
    <w:r>
      <w:rPr>
        <w:rFonts w:ascii="Arial" w:hAnsi="Arial" w:cs="Arial"/>
        <w:lang w:val="es-AR"/>
      </w:rPr>
      <w:t xml:space="preserve">                   </w:t>
    </w:r>
    <w:r w:rsidRPr="00FC26F5">
      <w:rPr>
        <w:rFonts w:ascii="Arial" w:hAnsi="Arial" w:cs="Arial"/>
        <w:lang w:val="es-AR"/>
      </w:rPr>
      <w:t>Curso</w:t>
    </w:r>
    <w:r>
      <w:rPr>
        <w:rFonts w:ascii="Arial" w:hAnsi="Arial" w:cs="Arial"/>
        <w:lang w:val="es-AR"/>
      </w:rPr>
      <w:t>: 7°A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D772D4"/>
    <w:multiLevelType w:val="hybridMultilevel"/>
    <w:tmpl w:val="F22AC5A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A1591"/>
    <w:multiLevelType w:val="hybridMultilevel"/>
    <w:tmpl w:val="1944AA0E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DA0"/>
    <w:rsid w:val="0015074B"/>
    <w:rsid w:val="001F1954"/>
    <w:rsid w:val="0029639D"/>
    <w:rsid w:val="002B3EAD"/>
    <w:rsid w:val="00326F90"/>
    <w:rsid w:val="00800EF2"/>
    <w:rsid w:val="009217D2"/>
    <w:rsid w:val="00AA1D8D"/>
    <w:rsid w:val="00AD0518"/>
    <w:rsid w:val="00B45B68"/>
    <w:rsid w:val="00B47730"/>
    <w:rsid w:val="00CB0664"/>
    <w:rsid w:val="00D14783"/>
    <w:rsid w:val="00D1526B"/>
    <w:rsid w:val="00D6084F"/>
    <w:rsid w:val="00DB46DA"/>
    <w:rsid w:val="00E041F4"/>
    <w:rsid w:val="00E53E50"/>
    <w:rsid w:val="00FC26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63AF528"/>
  <w14:defaultImageDpi w14:val="300"/>
  <w15:docId w15:val="{13152F04-A450-E04B-917C-0F45D8E6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643EF6-17C8-C547-94EC-CEE1299E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Microsoft Office</cp:lastModifiedBy>
  <cp:revision>8</cp:revision>
  <dcterms:created xsi:type="dcterms:W3CDTF">2025-09-18T22:37:00Z</dcterms:created>
  <dcterms:modified xsi:type="dcterms:W3CDTF">2025-09-18T23:43:00Z</dcterms:modified>
  <cp:category/>
</cp:coreProperties>
</file>